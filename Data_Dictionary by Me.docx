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F397D0" w14:textId="77777777" w:rsidR="00F979B7" w:rsidRDefault="00000000" w:rsidP="005E7CA6">
      <w:pPr>
        <w:pStyle w:val="Title"/>
        <w:jc w:val="center"/>
      </w:pPr>
      <w:r>
        <w:t>Gym Management System - Data Dictionary</w:t>
      </w:r>
    </w:p>
    <w:p w14:paraId="4913B218" w14:textId="77777777" w:rsidR="00F979B7" w:rsidRDefault="00000000">
      <w:pPr>
        <w:pStyle w:val="Heading1"/>
      </w:pPr>
      <w:r>
        <w:t>Service Table</w:t>
      </w:r>
    </w:p>
    <w:tbl>
      <w:tblPr>
        <w:tblW w:w="11070" w:type="dxa"/>
        <w:tblInd w:w="-882" w:type="dxa"/>
        <w:tblLook w:val="04A0" w:firstRow="1" w:lastRow="0" w:firstColumn="1" w:lastColumn="0" w:noHBand="0" w:noVBand="1"/>
      </w:tblPr>
      <w:tblGrid>
        <w:gridCol w:w="1620"/>
        <w:gridCol w:w="1620"/>
        <w:gridCol w:w="810"/>
        <w:gridCol w:w="3690"/>
        <w:gridCol w:w="3330"/>
      </w:tblGrid>
      <w:tr w:rsidR="005E7CA6" w14:paraId="7E82C2D9" w14:textId="77777777" w:rsidTr="005E7CA6">
        <w:trPr>
          <w:trHeight w:val="452"/>
        </w:trPr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</w:tcPr>
          <w:p w14:paraId="13A43104" w14:textId="77777777" w:rsidR="00F979B7" w:rsidRDefault="00000000">
            <w:r>
              <w:t>Field Name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</w:tcPr>
          <w:p w14:paraId="1CF92851" w14:textId="77777777" w:rsidR="00F979B7" w:rsidRDefault="00000000">
            <w:r>
              <w:t>Data type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</w:tcPr>
          <w:p w14:paraId="1D8C784E" w14:textId="77777777" w:rsidR="00F979B7" w:rsidRDefault="00000000">
            <w:r>
              <w:t>Size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</w:tcPr>
          <w:p w14:paraId="30F009C0" w14:textId="77777777" w:rsidR="00F979B7" w:rsidRDefault="00000000">
            <w:r>
              <w:t>Description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</w:tcPr>
          <w:p w14:paraId="03B2D42F" w14:textId="77777777" w:rsidR="00F979B7" w:rsidRDefault="00000000">
            <w:r>
              <w:t>Constraints</w:t>
            </w:r>
          </w:p>
        </w:tc>
      </w:tr>
      <w:tr w:rsidR="005E7CA6" w14:paraId="238AE8EA" w14:textId="77777777" w:rsidTr="005E7CA6">
        <w:trPr>
          <w:trHeight w:val="999"/>
        </w:trPr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79EC60" w14:textId="77777777" w:rsidR="00F979B7" w:rsidRDefault="00000000">
            <w:proofErr w:type="spellStart"/>
            <w:r>
              <w:t>Service_ID</w:t>
            </w:r>
            <w:proofErr w:type="spellEnd"/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6E0E24" w14:textId="77777777" w:rsidR="00F979B7" w:rsidRDefault="00000000">
            <w:r>
              <w:t>VARCHAR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21713D" w14:textId="77777777" w:rsidR="00F979B7" w:rsidRDefault="00000000">
            <w:r>
              <w:t>30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021C28" w14:textId="77777777" w:rsidR="00F979B7" w:rsidRDefault="00000000">
            <w:r>
              <w:t>Unique service code (e.g., YOGA101).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FF130F" w14:textId="77777777" w:rsidR="00F979B7" w:rsidRDefault="00000000">
            <w:r>
              <w:t>PK, Not null</w:t>
            </w:r>
          </w:p>
        </w:tc>
      </w:tr>
      <w:tr w:rsidR="005E7CA6" w14:paraId="31C9FF48" w14:textId="77777777" w:rsidTr="005E7CA6">
        <w:trPr>
          <w:trHeight w:val="716"/>
        </w:trPr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1610E8" w14:textId="4F3A11F5" w:rsidR="00F979B7" w:rsidRDefault="005E7CA6">
            <w:r>
              <w:t>Service Name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35B17" w14:textId="77777777" w:rsidR="00F979B7" w:rsidRDefault="00000000">
            <w:r>
              <w:t>VARCHAR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1A4DC8" w14:textId="77777777" w:rsidR="00F979B7" w:rsidRDefault="00000000">
            <w:r>
              <w:t>30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26D5FD" w14:textId="77777777" w:rsidR="00F979B7" w:rsidRDefault="00000000">
            <w:r>
              <w:t>Name of the service/class.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EC06B5" w14:textId="77777777" w:rsidR="00F979B7" w:rsidRDefault="00000000">
            <w:r>
              <w:t>Not null</w:t>
            </w:r>
          </w:p>
        </w:tc>
      </w:tr>
      <w:tr w:rsidR="005E7CA6" w14:paraId="511892FE" w14:textId="77777777" w:rsidTr="005E7CA6">
        <w:trPr>
          <w:trHeight w:val="999"/>
        </w:trPr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534978" w14:textId="77777777" w:rsidR="00F979B7" w:rsidRDefault="00000000">
            <w:r>
              <w:t>Duration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36520A" w14:textId="77777777" w:rsidR="00F979B7" w:rsidRDefault="00000000">
            <w:r>
              <w:t>INT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6347C" w14:textId="77777777" w:rsidR="00F979B7" w:rsidRDefault="00000000">
            <w:r>
              <w:t>-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482D46" w14:textId="77777777" w:rsidR="00F979B7" w:rsidRDefault="00000000">
            <w:r>
              <w:t>Duration of the service in minutes.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FDA10F" w14:textId="77777777" w:rsidR="00F979B7" w:rsidRDefault="00000000">
            <w:r>
              <w:t>Not null</w:t>
            </w:r>
          </w:p>
        </w:tc>
      </w:tr>
      <w:tr w:rsidR="005E7CA6" w14:paraId="7636CEAC" w14:textId="77777777" w:rsidTr="005E7CA6">
        <w:trPr>
          <w:trHeight w:val="735"/>
        </w:trPr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CBEC3F" w14:textId="77777777" w:rsidR="00F979B7" w:rsidRDefault="00000000">
            <w:r>
              <w:t>Price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32FBC9" w14:textId="77777777" w:rsidR="00F979B7" w:rsidRDefault="00000000">
            <w:r>
              <w:t>FLOAT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F2321F" w14:textId="77777777" w:rsidR="00F979B7" w:rsidRDefault="00000000">
            <w:r>
              <w:t>-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79C2E0" w14:textId="77777777" w:rsidR="00F979B7" w:rsidRDefault="00000000">
            <w:r>
              <w:t>Price per session/service.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35EFA0" w14:textId="77777777" w:rsidR="00F979B7" w:rsidRDefault="00000000">
            <w:r>
              <w:t>Not null</w:t>
            </w:r>
          </w:p>
        </w:tc>
      </w:tr>
      <w:tr w:rsidR="005E7CA6" w14:paraId="5121F281" w14:textId="77777777" w:rsidTr="005E7CA6">
        <w:trPr>
          <w:trHeight w:val="728"/>
        </w:trPr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39EF0" w14:textId="77777777" w:rsidR="00F979B7" w:rsidRDefault="00000000">
            <w:proofErr w:type="spellStart"/>
            <w:r>
              <w:t>Staff_ID</w:t>
            </w:r>
            <w:proofErr w:type="spellEnd"/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1519CE" w14:textId="77777777" w:rsidR="00F979B7" w:rsidRDefault="00000000">
            <w:r>
              <w:t>INT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8BCBA7" w14:textId="77777777" w:rsidR="00F979B7" w:rsidRDefault="00000000">
            <w:r>
              <w:t>-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109B03" w14:textId="77777777" w:rsidR="00F979B7" w:rsidRDefault="00000000">
            <w:r>
              <w:t>Staff member responsible for the service.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1797A9" w14:textId="77777777" w:rsidR="00F979B7" w:rsidRDefault="00000000">
            <w:r>
              <w:t>FK → Staff(Staff_ID), Nullable</w:t>
            </w:r>
          </w:p>
        </w:tc>
      </w:tr>
    </w:tbl>
    <w:p w14:paraId="1E611CFA" w14:textId="77777777" w:rsidR="00F979B7" w:rsidRDefault="00F979B7"/>
    <w:p w14:paraId="0EA15BB2" w14:textId="77777777" w:rsidR="00F979B7" w:rsidRDefault="00000000">
      <w:pPr>
        <w:pStyle w:val="Heading1"/>
      </w:pPr>
      <w:r>
        <w:t>Subscription Table</w:t>
      </w:r>
    </w:p>
    <w:tbl>
      <w:tblPr>
        <w:tblW w:w="11104" w:type="dxa"/>
        <w:tblInd w:w="-882" w:type="dxa"/>
        <w:tblLook w:val="04A0" w:firstRow="1" w:lastRow="0" w:firstColumn="1" w:lastColumn="0" w:noHBand="0" w:noVBand="1"/>
      </w:tblPr>
      <w:tblGrid>
        <w:gridCol w:w="1866"/>
        <w:gridCol w:w="1306"/>
        <w:gridCol w:w="653"/>
        <w:gridCol w:w="3881"/>
        <w:gridCol w:w="3398"/>
      </w:tblGrid>
      <w:tr w:rsidR="005E7CA6" w14:paraId="330440CA" w14:textId="77777777" w:rsidTr="005E7CA6">
        <w:trPr>
          <w:trHeight w:val="712"/>
        </w:trPr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</w:tcPr>
          <w:p w14:paraId="5F4769F8" w14:textId="77777777" w:rsidR="00F979B7" w:rsidRDefault="00000000">
            <w:r>
              <w:t>Field Name</w:t>
            </w:r>
          </w:p>
        </w:tc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</w:tcPr>
          <w:p w14:paraId="51B932AC" w14:textId="77777777" w:rsidR="00F979B7" w:rsidRDefault="00000000">
            <w:r>
              <w:t>Data type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</w:tcPr>
          <w:p w14:paraId="48D9D9AF" w14:textId="77777777" w:rsidR="00F979B7" w:rsidRDefault="00000000">
            <w:r>
              <w:t>Size</w:t>
            </w:r>
          </w:p>
        </w:tc>
        <w:tc>
          <w:tcPr>
            <w:tcW w:w="3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</w:tcPr>
          <w:p w14:paraId="6880E94F" w14:textId="77777777" w:rsidR="00F979B7" w:rsidRDefault="00000000">
            <w:r>
              <w:t>Description</w:t>
            </w:r>
          </w:p>
        </w:tc>
        <w:tc>
          <w:tcPr>
            <w:tcW w:w="3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</w:tcPr>
          <w:p w14:paraId="34837AA1" w14:textId="77777777" w:rsidR="00F979B7" w:rsidRDefault="00000000">
            <w:r>
              <w:t>Constraints</w:t>
            </w:r>
          </w:p>
        </w:tc>
      </w:tr>
      <w:tr w:rsidR="005E7CA6" w14:paraId="326B24AA" w14:textId="77777777" w:rsidTr="005E7CA6">
        <w:trPr>
          <w:trHeight w:val="742"/>
        </w:trPr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36581B" w14:textId="77777777" w:rsidR="00F979B7" w:rsidRDefault="00000000">
            <w:proofErr w:type="spellStart"/>
            <w:r>
              <w:t>Subscription_ID</w:t>
            </w:r>
            <w:proofErr w:type="spellEnd"/>
          </w:p>
        </w:tc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DECBAA" w14:textId="77777777" w:rsidR="00F979B7" w:rsidRDefault="00000000">
            <w:r>
              <w:t>INT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381A05" w14:textId="77777777" w:rsidR="00F979B7" w:rsidRDefault="00000000">
            <w:r>
              <w:t>-</w:t>
            </w:r>
          </w:p>
        </w:tc>
        <w:tc>
          <w:tcPr>
            <w:tcW w:w="3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4ADC74" w14:textId="77777777" w:rsidR="00F979B7" w:rsidRDefault="00000000">
            <w:r>
              <w:t>Unique subscription identifier.</w:t>
            </w:r>
          </w:p>
        </w:tc>
        <w:tc>
          <w:tcPr>
            <w:tcW w:w="3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F80F2D" w14:textId="77777777" w:rsidR="00F979B7" w:rsidRDefault="00000000">
            <w:r>
              <w:t>PK, Not null, Auto increment</w:t>
            </w:r>
          </w:p>
        </w:tc>
      </w:tr>
      <w:tr w:rsidR="005E7CA6" w14:paraId="18DD5474" w14:textId="77777777" w:rsidTr="005E7CA6">
        <w:trPr>
          <w:trHeight w:val="1128"/>
        </w:trPr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6A5623" w14:textId="77777777" w:rsidR="00F979B7" w:rsidRDefault="00000000">
            <w:proofErr w:type="spellStart"/>
            <w:r>
              <w:t>Member_ID</w:t>
            </w:r>
            <w:proofErr w:type="spellEnd"/>
          </w:p>
        </w:tc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776863" w14:textId="77777777" w:rsidR="00F979B7" w:rsidRDefault="00000000">
            <w:r>
              <w:t>INT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EC787A" w14:textId="77777777" w:rsidR="00F979B7" w:rsidRDefault="00000000">
            <w:r>
              <w:t>-</w:t>
            </w:r>
          </w:p>
        </w:tc>
        <w:tc>
          <w:tcPr>
            <w:tcW w:w="3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D6CA59" w14:textId="77777777" w:rsidR="00F979B7" w:rsidRDefault="00000000">
            <w:r>
              <w:t>Member who holds the subscription.</w:t>
            </w:r>
          </w:p>
        </w:tc>
        <w:tc>
          <w:tcPr>
            <w:tcW w:w="3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1D6CA2" w14:textId="77777777" w:rsidR="00F979B7" w:rsidRDefault="00000000">
            <w:r>
              <w:t>FK → Member(</w:t>
            </w:r>
            <w:proofErr w:type="spellStart"/>
            <w:r>
              <w:t>Member_ID</w:t>
            </w:r>
            <w:proofErr w:type="spellEnd"/>
            <w:r>
              <w:t>), Not null</w:t>
            </w:r>
          </w:p>
        </w:tc>
      </w:tr>
      <w:tr w:rsidR="005E7CA6" w14:paraId="4917A4BE" w14:textId="77777777" w:rsidTr="005E7CA6">
        <w:trPr>
          <w:trHeight w:val="712"/>
        </w:trPr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FD9232" w14:textId="77777777" w:rsidR="00F979B7" w:rsidRDefault="00000000">
            <w:proofErr w:type="spellStart"/>
            <w:r>
              <w:t>Start_Date</w:t>
            </w:r>
            <w:proofErr w:type="spellEnd"/>
          </w:p>
        </w:tc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DE80E1" w14:textId="77777777" w:rsidR="00F979B7" w:rsidRDefault="00000000">
            <w:r>
              <w:t>DATE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2DCD5" w14:textId="77777777" w:rsidR="00F979B7" w:rsidRDefault="00000000">
            <w:r>
              <w:t>-</w:t>
            </w:r>
          </w:p>
        </w:tc>
        <w:tc>
          <w:tcPr>
            <w:tcW w:w="3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DE877C" w14:textId="77777777" w:rsidR="00F979B7" w:rsidRDefault="00000000">
            <w:r>
              <w:t>Subscription start date.</w:t>
            </w:r>
          </w:p>
        </w:tc>
        <w:tc>
          <w:tcPr>
            <w:tcW w:w="3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006B0D" w14:textId="77777777" w:rsidR="00F979B7" w:rsidRDefault="00000000">
            <w:r>
              <w:t>Not null</w:t>
            </w:r>
          </w:p>
        </w:tc>
      </w:tr>
      <w:tr w:rsidR="005E7CA6" w14:paraId="2BF77B41" w14:textId="77777777" w:rsidTr="005E7CA6">
        <w:trPr>
          <w:trHeight w:val="369"/>
        </w:trPr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17F0C1" w14:textId="77777777" w:rsidR="00F979B7" w:rsidRDefault="00000000">
            <w:proofErr w:type="spellStart"/>
            <w:r>
              <w:t>End_Date</w:t>
            </w:r>
            <w:proofErr w:type="spellEnd"/>
          </w:p>
        </w:tc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7BECE3" w14:textId="77777777" w:rsidR="00F979B7" w:rsidRDefault="00000000">
            <w:r>
              <w:t>DATE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3B92F6" w14:textId="77777777" w:rsidR="00F979B7" w:rsidRDefault="00000000">
            <w:r>
              <w:t>-</w:t>
            </w:r>
          </w:p>
        </w:tc>
        <w:tc>
          <w:tcPr>
            <w:tcW w:w="3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81C0AF" w14:textId="77777777" w:rsidR="00F979B7" w:rsidRDefault="00000000">
            <w:r>
              <w:t>Subscription end date.</w:t>
            </w:r>
          </w:p>
        </w:tc>
        <w:tc>
          <w:tcPr>
            <w:tcW w:w="3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C9C0D4" w14:textId="77777777" w:rsidR="00F979B7" w:rsidRDefault="00000000">
            <w:r>
              <w:t>Nullable (open-ended or ongoing)</w:t>
            </w:r>
          </w:p>
        </w:tc>
      </w:tr>
    </w:tbl>
    <w:p w14:paraId="50403837" w14:textId="77777777" w:rsidR="00F00BE8" w:rsidRDefault="00F00BE8"/>
    <w:sectPr w:rsidR="00F00BE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94356243">
    <w:abstractNumId w:val="8"/>
  </w:num>
  <w:num w:numId="2" w16cid:durableId="1352684392">
    <w:abstractNumId w:val="6"/>
  </w:num>
  <w:num w:numId="3" w16cid:durableId="489715773">
    <w:abstractNumId w:val="5"/>
  </w:num>
  <w:num w:numId="4" w16cid:durableId="1747726479">
    <w:abstractNumId w:val="4"/>
  </w:num>
  <w:num w:numId="5" w16cid:durableId="1421901414">
    <w:abstractNumId w:val="7"/>
  </w:num>
  <w:num w:numId="6" w16cid:durableId="1797483864">
    <w:abstractNumId w:val="3"/>
  </w:num>
  <w:num w:numId="7" w16cid:durableId="564992747">
    <w:abstractNumId w:val="2"/>
  </w:num>
  <w:num w:numId="8" w16cid:durableId="433212184">
    <w:abstractNumId w:val="1"/>
  </w:num>
  <w:num w:numId="9" w16cid:durableId="17373614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A4728"/>
    <w:rsid w:val="0015074B"/>
    <w:rsid w:val="00283F8D"/>
    <w:rsid w:val="0029639D"/>
    <w:rsid w:val="00326F90"/>
    <w:rsid w:val="005E7CA6"/>
    <w:rsid w:val="00947943"/>
    <w:rsid w:val="00AA1D8D"/>
    <w:rsid w:val="00B47730"/>
    <w:rsid w:val="00CB0664"/>
    <w:rsid w:val="00E4403B"/>
    <w:rsid w:val="00F00BE8"/>
    <w:rsid w:val="00F979B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E46A74A"/>
  <w14:defaultImageDpi w14:val="300"/>
  <w15:docId w15:val="{57FCBC1B-C41E-B743-94E9-6EB1FF456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120</Words>
  <Characters>687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806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Yogesh Gurung (1000135799)</cp:lastModifiedBy>
  <cp:revision>2</cp:revision>
  <dcterms:created xsi:type="dcterms:W3CDTF">2025-09-07T03:11:00Z</dcterms:created>
  <dcterms:modified xsi:type="dcterms:W3CDTF">2025-09-07T03:11:00Z</dcterms:modified>
  <cp:category/>
</cp:coreProperties>
</file>